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872" w:rsidRPr="00BF1B34" w:rsidRDefault="00D1666A" w:rsidP="001E4304">
      <w:pPr>
        <w:pStyle w:val="IntenseQuote"/>
        <w:rPr>
          <w:rFonts w:asciiTheme="majorHAnsi" w:hAnsiTheme="majorHAnsi" w:cstheme="majorHAnsi"/>
          <w:color w:val="000000" w:themeColor="text1"/>
          <w:sz w:val="56"/>
          <w:szCs w:val="56"/>
        </w:rPr>
      </w:pPr>
      <w:r w:rsidRPr="00BF1B34">
        <w:rPr>
          <w:rFonts w:asciiTheme="majorHAnsi" w:hAnsiTheme="majorHAnsi" w:cstheme="majorHAnsi"/>
          <w:color w:val="000000" w:themeColor="text1"/>
          <w:sz w:val="56"/>
          <w:szCs w:val="56"/>
        </w:rPr>
        <w:t>Project Documentat</w:t>
      </w:r>
      <w:r w:rsidR="001E4304" w:rsidRPr="00BF1B34">
        <w:rPr>
          <w:rFonts w:asciiTheme="majorHAnsi" w:hAnsiTheme="majorHAnsi" w:cstheme="majorHAnsi"/>
          <w:color w:val="000000" w:themeColor="text1"/>
          <w:sz w:val="56"/>
          <w:szCs w:val="56"/>
        </w:rPr>
        <w:t>ion</w:t>
      </w:r>
    </w:p>
    <w:p w:rsidR="001E4304" w:rsidRPr="00D1666A" w:rsidRDefault="00D1666A" w:rsidP="001E4304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D1666A">
        <w:rPr>
          <w:b/>
          <w:bCs/>
          <w:sz w:val="32"/>
          <w:szCs w:val="32"/>
        </w:rPr>
        <w:t xml:space="preserve">Store </w:t>
      </w:r>
      <w:proofErr w:type="gramStart"/>
      <w:r w:rsidRPr="00D1666A">
        <w:rPr>
          <w:b/>
          <w:bCs/>
          <w:sz w:val="32"/>
          <w:szCs w:val="32"/>
        </w:rPr>
        <w:t>Manager :</w:t>
      </w:r>
      <w:proofErr w:type="gramEnd"/>
      <w:r w:rsidRPr="00D1666A">
        <w:rPr>
          <w:b/>
          <w:bCs/>
          <w:sz w:val="32"/>
          <w:szCs w:val="32"/>
        </w:rPr>
        <w:t xml:space="preserve"> Keep track of inventory</w:t>
      </w:r>
    </w:p>
    <w:p w:rsidR="001E4304" w:rsidRDefault="001E4304" w:rsidP="001E4304">
      <w:pPr>
        <w:pStyle w:val="Default"/>
        <w:rPr>
          <w:rFonts w:cs="Latha"/>
          <w:color w:val="auto"/>
        </w:rPr>
      </w:pPr>
    </w:p>
    <w:p w:rsidR="001E4304" w:rsidRPr="001E4304" w:rsidRDefault="001E4304" w:rsidP="001E4304">
      <w:pPr>
        <w:rPr>
          <w:u w:val="thick"/>
        </w:rPr>
      </w:pPr>
    </w:p>
    <w:p w:rsidR="00E35872" w:rsidRPr="001E4304" w:rsidRDefault="00D1666A">
      <w:pPr>
        <w:pStyle w:val="Heading2"/>
        <w:rPr>
          <w:color w:val="000000" w:themeColor="text1"/>
          <w:sz w:val="32"/>
          <w:szCs w:val="32"/>
        </w:rPr>
      </w:pPr>
      <w:r w:rsidRPr="001E4304">
        <w:rPr>
          <w:color w:val="000000" w:themeColor="text1"/>
          <w:sz w:val="32"/>
          <w:szCs w:val="32"/>
        </w:rPr>
        <w:t>Project Title</w:t>
      </w:r>
    </w:p>
    <w:p w:rsidR="00D1666A" w:rsidRDefault="00D1666A">
      <w:pPr>
        <w:rPr>
          <w:sz w:val="24"/>
          <w:szCs w:val="24"/>
        </w:rPr>
      </w:pPr>
      <w:r>
        <w:t xml:space="preserve">• </w:t>
      </w:r>
      <w:r w:rsidRPr="001E4304">
        <w:rPr>
          <w:sz w:val="28"/>
          <w:szCs w:val="28"/>
        </w:rPr>
        <w:t xml:space="preserve">Project Title: Store </w:t>
      </w:r>
      <w:proofErr w:type="gramStart"/>
      <w:r w:rsidRPr="001E4304">
        <w:rPr>
          <w:sz w:val="28"/>
          <w:szCs w:val="28"/>
        </w:rPr>
        <w:t>Manager :</w:t>
      </w:r>
      <w:proofErr w:type="gramEnd"/>
      <w:r w:rsidRPr="001E4304">
        <w:rPr>
          <w:sz w:val="28"/>
          <w:szCs w:val="28"/>
        </w:rPr>
        <w:t xml:space="preserve"> Keep track of inventory</w:t>
      </w:r>
      <w:r>
        <w:br/>
      </w:r>
      <w:r w:rsidRPr="001E4304">
        <w:rPr>
          <w:sz w:val="24"/>
          <w:szCs w:val="24"/>
        </w:rPr>
        <w:t xml:space="preserve">• Team ID: </w:t>
      </w:r>
      <w:r w:rsidRPr="001E4304">
        <w:rPr>
          <w:sz w:val="24"/>
          <w:szCs w:val="24"/>
        </w:rPr>
        <w:br/>
        <w:t>• Team Leader:</w:t>
      </w:r>
      <w:r w:rsidR="00F925FD">
        <w:rPr>
          <w:sz w:val="24"/>
          <w:szCs w:val="24"/>
        </w:rPr>
        <w:t xml:space="preserve"> Name :</w:t>
      </w:r>
      <w:r>
        <w:rPr>
          <w:sz w:val="24"/>
          <w:szCs w:val="24"/>
        </w:rPr>
        <w:t xml:space="preserve"> </w:t>
      </w:r>
      <w:r w:rsidRPr="00D1666A">
        <w:rPr>
          <w:sz w:val="24"/>
          <w:szCs w:val="24"/>
        </w:rPr>
        <w:t>NITHYASWARI</w:t>
      </w:r>
      <w:r>
        <w:rPr>
          <w:sz w:val="24"/>
          <w:szCs w:val="24"/>
        </w:rPr>
        <w:t xml:space="preserve"> K</w:t>
      </w:r>
      <w:r w:rsidR="00F925FD">
        <w:rPr>
          <w:sz w:val="24"/>
          <w:szCs w:val="24"/>
        </w:rPr>
        <w:t xml:space="preserve"> </w:t>
      </w:r>
      <w:r w:rsidRPr="001E4304">
        <w:rPr>
          <w:sz w:val="24"/>
          <w:szCs w:val="24"/>
        </w:rPr>
        <w:t xml:space="preserve"> </w:t>
      </w:r>
      <w:r w:rsidR="00F925FD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F925FD">
        <w:rPr>
          <w:sz w:val="24"/>
          <w:szCs w:val="24"/>
        </w:rPr>
        <w:t xml:space="preserve">E-mail : </w:t>
      </w:r>
      <w:hyperlink r:id="rId6" w:history="1">
        <w:r w:rsidRPr="00965770">
          <w:rPr>
            <w:rStyle w:val="Hyperlink"/>
            <w:sz w:val="24"/>
            <w:szCs w:val="24"/>
          </w:rPr>
          <w:t>nithyabca2024@gmail.com</w:t>
        </w:r>
      </w:hyperlink>
    </w:p>
    <w:p w:rsidR="00E35872" w:rsidRDefault="00D1666A">
      <w:pPr>
        <w:rPr>
          <w:sz w:val="24"/>
          <w:szCs w:val="24"/>
        </w:rPr>
      </w:pPr>
      <w:r w:rsidRPr="001E4304">
        <w:rPr>
          <w:sz w:val="24"/>
          <w:szCs w:val="24"/>
        </w:rPr>
        <w:br/>
        <w:t>• Team Members:</w:t>
      </w:r>
      <w:r w:rsidRPr="001E4304">
        <w:rPr>
          <w:sz w:val="24"/>
          <w:szCs w:val="24"/>
        </w:rPr>
        <w:br/>
      </w:r>
      <w:r w:rsidR="00F925FD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</w:t>
      </w:r>
      <w:r w:rsidRPr="00D1666A">
        <w:rPr>
          <w:sz w:val="24"/>
          <w:szCs w:val="24"/>
        </w:rPr>
        <w:t>PAVITHRA</w:t>
      </w:r>
      <w:r>
        <w:rPr>
          <w:sz w:val="24"/>
          <w:szCs w:val="24"/>
        </w:rPr>
        <w:t xml:space="preserve"> C  </w:t>
      </w:r>
      <w:r w:rsidRPr="001E43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; E-mail : </w:t>
      </w:r>
      <w:hyperlink r:id="rId7" w:history="1">
        <w:r w:rsidRPr="00965770">
          <w:rPr>
            <w:rStyle w:val="Hyperlink"/>
            <w:sz w:val="24"/>
            <w:szCs w:val="24"/>
          </w:rPr>
          <w:t>pavithra86100@gmail.com</w:t>
        </w:r>
      </w:hyperlink>
    </w:p>
    <w:p w:rsidR="00D1666A" w:rsidRDefault="00D1666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</w:t>
      </w:r>
      <w:r w:rsidRPr="00D1666A">
        <w:rPr>
          <w:sz w:val="24"/>
          <w:szCs w:val="24"/>
        </w:rPr>
        <w:t>SAILAJA</w:t>
      </w:r>
      <w:r>
        <w:rPr>
          <w:sz w:val="24"/>
          <w:szCs w:val="24"/>
        </w:rPr>
        <w:t xml:space="preserve"> N </w:t>
      </w:r>
      <w:r w:rsidRPr="001E43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; E-mail : </w:t>
      </w:r>
      <w:hyperlink r:id="rId8" w:history="1">
        <w:r w:rsidRPr="00965770">
          <w:rPr>
            <w:rStyle w:val="Hyperlink"/>
            <w:sz w:val="24"/>
            <w:szCs w:val="24"/>
          </w:rPr>
          <w:t>Sailajabca2006@gmail.com</w:t>
        </w:r>
      </w:hyperlink>
    </w:p>
    <w:p w:rsidR="00D1666A" w:rsidRDefault="00D1666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</w:t>
      </w:r>
      <w:r w:rsidRPr="00D1666A">
        <w:rPr>
          <w:sz w:val="24"/>
          <w:szCs w:val="24"/>
        </w:rPr>
        <w:t>SANTHI</w:t>
      </w:r>
      <w:r>
        <w:rPr>
          <w:sz w:val="24"/>
          <w:szCs w:val="24"/>
        </w:rPr>
        <w:t xml:space="preserve"> P </w:t>
      </w:r>
      <w:r w:rsidRPr="001E43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; E-mail : </w:t>
      </w:r>
      <w:hyperlink r:id="rId9" w:history="1">
        <w:r w:rsidRPr="00965770">
          <w:rPr>
            <w:rStyle w:val="Hyperlink"/>
            <w:sz w:val="24"/>
            <w:szCs w:val="24"/>
          </w:rPr>
          <w:t>santhi2007vel@gmail.com</w:t>
        </w:r>
      </w:hyperlink>
    </w:p>
    <w:p w:rsidR="00D1666A" w:rsidRPr="001E4304" w:rsidRDefault="00D1666A">
      <w:pPr>
        <w:rPr>
          <w:sz w:val="24"/>
          <w:szCs w:val="24"/>
        </w:rPr>
      </w:pPr>
    </w:p>
    <w:p w:rsidR="00E35872" w:rsidRPr="00F925FD" w:rsidRDefault="00D1666A">
      <w:pPr>
        <w:pStyle w:val="Heading2"/>
        <w:rPr>
          <w:color w:val="000000" w:themeColor="text1"/>
          <w:sz w:val="28"/>
          <w:szCs w:val="28"/>
        </w:rPr>
      </w:pPr>
      <w:r w:rsidRPr="00F925FD">
        <w:rPr>
          <w:color w:val="000000" w:themeColor="text1"/>
          <w:sz w:val="28"/>
          <w:szCs w:val="28"/>
        </w:rPr>
        <w:t>Project Overview</w:t>
      </w:r>
    </w:p>
    <w:p w:rsidR="001E4304" w:rsidRDefault="00D1666A" w:rsidP="001E430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E4304">
        <w:rPr>
          <w:b/>
          <w:bCs/>
          <w:sz w:val="24"/>
          <w:szCs w:val="24"/>
        </w:rPr>
        <w:t>Purpose:</w:t>
      </w:r>
      <w:r w:rsidRPr="001E4304">
        <w:rPr>
          <w:sz w:val="24"/>
          <w:szCs w:val="24"/>
        </w:rPr>
        <w:t xml:space="preserve"> </w:t>
      </w:r>
    </w:p>
    <w:p w:rsidR="001E4304" w:rsidRDefault="001E4304" w:rsidP="001E430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1666A" w:rsidRPr="001E4304">
        <w:rPr>
          <w:sz w:val="24"/>
          <w:szCs w:val="24"/>
        </w:rPr>
        <w:t xml:space="preserve">Store Manager helps businesses keep track of their inventory efficiently </w:t>
      </w:r>
      <w:r w:rsidR="00BF1B34">
        <w:rPr>
          <w:sz w:val="24"/>
          <w:szCs w:val="24"/>
        </w:rPr>
        <w:t xml:space="preserve">             </w:t>
      </w:r>
      <w:r w:rsidR="00D1666A" w:rsidRPr="001E4304">
        <w:rPr>
          <w:sz w:val="24"/>
          <w:szCs w:val="24"/>
        </w:rPr>
        <w:t>by allowing users to add, update, and monitor stock levels in real time.</w:t>
      </w:r>
    </w:p>
    <w:p w:rsidR="00E35872" w:rsidRPr="001E4304" w:rsidRDefault="00D1666A" w:rsidP="001E430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E4304">
        <w:rPr>
          <w:sz w:val="24"/>
          <w:szCs w:val="24"/>
        </w:rPr>
        <w:t xml:space="preserve"> </w:t>
      </w:r>
      <w:r w:rsidRPr="001E4304">
        <w:rPr>
          <w:b/>
          <w:bCs/>
          <w:sz w:val="24"/>
          <w:szCs w:val="24"/>
        </w:rPr>
        <w:t>Features:</w:t>
      </w:r>
      <w:r w:rsidRPr="001E4304">
        <w:rPr>
          <w:sz w:val="24"/>
          <w:szCs w:val="24"/>
        </w:rPr>
        <w:br/>
        <w:t xml:space="preserve">   Add, update, and delete inventory items</w:t>
      </w:r>
      <w:r w:rsidRPr="001E4304">
        <w:rPr>
          <w:sz w:val="24"/>
          <w:szCs w:val="24"/>
        </w:rPr>
        <w:br/>
        <w:t xml:space="preserve">   Real-time stock monitoring</w:t>
      </w:r>
      <w:r w:rsidRPr="001E4304">
        <w:rPr>
          <w:sz w:val="24"/>
          <w:szCs w:val="24"/>
        </w:rPr>
        <w:br/>
        <w:t xml:space="preserve">   Search and filter items</w:t>
      </w:r>
      <w:r w:rsidRPr="001E4304">
        <w:rPr>
          <w:sz w:val="24"/>
          <w:szCs w:val="24"/>
        </w:rPr>
        <w:br/>
        <w:t xml:space="preserve">   User-friendly dashboard</w:t>
      </w:r>
      <w:r w:rsidRPr="001E4304">
        <w:rPr>
          <w:sz w:val="24"/>
          <w:szCs w:val="24"/>
        </w:rPr>
        <w:br/>
        <w:t xml:space="preserve">  </w:t>
      </w:r>
      <w:r w:rsidR="001E4304" w:rsidRPr="001E4304">
        <w:rPr>
          <w:sz w:val="24"/>
          <w:szCs w:val="24"/>
        </w:rPr>
        <w:t xml:space="preserve"> </w:t>
      </w:r>
      <w:r w:rsidRPr="001E4304">
        <w:rPr>
          <w:sz w:val="24"/>
          <w:szCs w:val="24"/>
        </w:rPr>
        <w:t>Alerts for low stock levels</w:t>
      </w:r>
    </w:p>
    <w:p w:rsidR="00E35872" w:rsidRDefault="00D1666A">
      <w:pPr>
        <w:pStyle w:val="Heading2"/>
      </w:pPr>
      <w:r w:rsidRPr="001E4304">
        <w:rPr>
          <w:color w:val="000000" w:themeColor="text1"/>
          <w:sz w:val="28"/>
          <w:szCs w:val="28"/>
        </w:rPr>
        <w:t>Architecture</w:t>
      </w:r>
    </w:p>
    <w:p w:rsidR="00E35872" w:rsidRPr="001E4304" w:rsidRDefault="00D1666A">
      <w:pPr>
        <w:rPr>
          <w:sz w:val="24"/>
          <w:szCs w:val="24"/>
        </w:rPr>
      </w:pPr>
      <w:r w:rsidRPr="001E4304">
        <w:rPr>
          <w:b/>
          <w:bCs/>
          <w:sz w:val="24"/>
          <w:szCs w:val="24"/>
        </w:rPr>
        <w:t>• Frontend:</w:t>
      </w:r>
      <w:r w:rsidRPr="001E4304">
        <w:rPr>
          <w:sz w:val="24"/>
          <w:szCs w:val="24"/>
        </w:rPr>
        <w:t xml:space="preserve"> React.js for building interactive UI</w:t>
      </w:r>
      <w:r w:rsidRPr="001E4304">
        <w:rPr>
          <w:sz w:val="24"/>
          <w:szCs w:val="24"/>
        </w:rPr>
        <w:br/>
        <w:t xml:space="preserve">• </w:t>
      </w:r>
      <w:r w:rsidRPr="001E4304">
        <w:rPr>
          <w:b/>
          <w:bCs/>
          <w:sz w:val="24"/>
          <w:szCs w:val="24"/>
        </w:rPr>
        <w:t>Backend:</w:t>
      </w:r>
      <w:r w:rsidRPr="001E4304">
        <w:rPr>
          <w:sz w:val="24"/>
          <w:szCs w:val="24"/>
        </w:rPr>
        <w:t xml:space="preserve"> Node.js and Express.js to handle server logic</w:t>
      </w:r>
      <w:r w:rsidRPr="001E4304">
        <w:rPr>
          <w:sz w:val="24"/>
          <w:szCs w:val="24"/>
        </w:rPr>
        <w:br/>
        <w:t xml:space="preserve">• </w:t>
      </w:r>
      <w:r w:rsidRPr="001E4304">
        <w:rPr>
          <w:b/>
          <w:bCs/>
          <w:sz w:val="24"/>
          <w:szCs w:val="24"/>
        </w:rPr>
        <w:t>Database:</w:t>
      </w:r>
      <w:r w:rsidRPr="001E4304">
        <w:rPr>
          <w:sz w:val="24"/>
          <w:szCs w:val="24"/>
        </w:rPr>
        <w:t xml:space="preserve"> MongoDB to store inventory data</w:t>
      </w:r>
    </w:p>
    <w:p w:rsidR="00E35872" w:rsidRPr="001E4304" w:rsidRDefault="00D1666A">
      <w:pPr>
        <w:pStyle w:val="Heading2"/>
        <w:rPr>
          <w:color w:val="000000" w:themeColor="text1"/>
          <w:sz w:val="28"/>
          <w:szCs w:val="28"/>
        </w:rPr>
      </w:pPr>
      <w:r w:rsidRPr="001E4304">
        <w:rPr>
          <w:color w:val="000000" w:themeColor="text1"/>
          <w:sz w:val="28"/>
          <w:szCs w:val="28"/>
        </w:rPr>
        <w:lastRenderedPageBreak/>
        <w:t>Setup Instructions</w:t>
      </w:r>
    </w:p>
    <w:p w:rsidR="00E35872" w:rsidRDefault="00D1666A">
      <w:r w:rsidRPr="001E4304">
        <w:rPr>
          <w:sz w:val="24"/>
          <w:szCs w:val="24"/>
        </w:rPr>
        <w:t xml:space="preserve">• </w:t>
      </w:r>
      <w:r w:rsidRPr="001E4304">
        <w:rPr>
          <w:b/>
          <w:bCs/>
          <w:sz w:val="24"/>
          <w:szCs w:val="24"/>
        </w:rPr>
        <w:t>Prerequisites:</w:t>
      </w:r>
      <w:r w:rsidRPr="001E4304">
        <w:rPr>
          <w:sz w:val="24"/>
          <w:szCs w:val="24"/>
        </w:rPr>
        <w:br/>
        <w:t xml:space="preserve">  – Node.js (Download from https://nodejs.org/en/download/)</w:t>
      </w:r>
      <w:r w:rsidRPr="001E4304">
        <w:rPr>
          <w:sz w:val="24"/>
          <w:szCs w:val="24"/>
        </w:rPr>
        <w:br/>
        <w:t xml:space="preserve">  – Git</w:t>
      </w:r>
      <w:r w:rsidRPr="001E4304">
        <w:rPr>
          <w:sz w:val="24"/>
          <w:szCs w:val="24"/>
        </w:rPr>
        <w:br/>
        <w:t xml:space="preserve">  – React.js</w:t>
      </w:r>
      <w:r w:rsidRPr="001E4304">
        <w:rPr>
          <w:sz w:val="24"/>
          <w:szCs w:val="24"/>
        </w:rPr>
        <w:br/>
        <w:t xml:space="preserve">  – MongoDB</w:t>
      </w:r>
      <w:r w:rsidRPr="001E4304">
        <w:rPr>
          <w:sz w:val="24"/>
          <w:szCs w:val="24"/>
        </w:rPr>
        <w:br/>
        <w:t xml:space="preserve">  – Visual Studio Code</w:t>
      </w:r>
      <w:r w:rsidRPr="001E4304">
        <w:rPr>
          <w:sz w:val="24"/>
          <w:szCs w:val="24"/>
        </w:rPr>
        <w:br/>
      </w:r>
      <w:r>
        <w:br/>
      </w:r>
      <w:r w:rsidRPr="001E4304">
        <w:rPr>
          <w:sz w:val="24"/>
          <w:szCs w:val="24"/>
        </w:rPr>
        <w:t xml:space="preserve">• </w:t>
      </w:r>
      <w:r w:rsidRPr="001E4304">
        <w:rPr>
          <w:b/>
          <w:bCs/>
          <w:sz w:val="24"/>
          <w:szCs w:val="24"/>
        </w:rPr>
        <w:t>Installation Steps:</w:t>
      </w:r>
      <w:r w:rsidRPr="001E4304">
        <w:rPr>
          <w:sz w:val="24"/>
          <w:szCs w:val="24"/>
        </w:rPr>
        <w:br/>
        <w:t># Clone the repository</w:t>
      </w:r>
      <w:r w:rsidRPr="001E4304">
        <w:rPr>
          <w:sz w:val="24"/>
          <w:szCs w:val="24"/>
        </w:rPr>
        <w:br/>
        <w:t>git clone &lt;repo-link&gt;</w:t>
      </w:r>
      <w:r w:rsidRPr="001E4304">
        <w:rPr>
          <w:sz w:val="24"/>
          <w:szCs w:val="24"/>
        </w:rPr>
        <w:br/>
      </w:r>
      <w:r w:rsidRPr="001E4304">
        <w:rPr>
          <w:sz w:val="24"/>
          <w:szCs w:val="24"/>
        </w:rPr>
        <w:br/>
        <w:t># Install dependencies</w:t>
      </w:r>
      <w:r w:rsidRPr="001E4304">
        <w:rPr>
          <w:sz w:val="24"/>
          <w:szCs w:val="24"/>
        </w:rPr>
        <w:br/>
        <w:t>npm install</w:t>
      </w:r>
      <w:r w:rsidRPr="001E4304">
        <w:rPr>
          <w:sz w:val="24"/>
          <w:szCs w:val="24"/>
        </w:rPr>
        <w:br/>
      </w:r>
      <w:r w:rsidRPr="001E4304">
        <w:rPr>
          <w:sz w:val="24"/>
          <w:szCs w:val="24"/>
        </w:rPr>
        <w:br/>
        <w:t># Start the development server</w:t>
      </w:r>
      <w:r w:rsidRPr="001E4304">
        <w:rPr>
          <w:sz w:val="24"/>
          <w:szCs w:val="24"/>
        </w:rPr>
        <w:br/>
        <w:t>npm start</w:t>
      </w:r>
    </w:p>
    <w:p w:rsidR="00E35872" w:rsidRPr="001E4304" w:rsidRDefault="00D1666A">
      <w:pPr>
        <w:pStyle w:val="Heading2"/>
        <w:rPr>
          <w:color w:val="000000" w:themeColor="text1"/>
          <w:sz w:val="28"/>
          <w:szCs w:val="28"/>
        </w:rPr>
      </w:pPr>
      <w:r w:rsidRPr="001E4304">
        <w:rPr>
          <w:color w:val="000000" w:themeColor="text1"/>
          <w:sz w:val="28"/>
          <w:szCs w:val="28"/>
        </w:rPr>
        <w:t>Folder Structure</w:t>
      </w:r>
    </w:p>
    <w:p w:rsidR="00E35872" w:rsidRPr="001E4304" w:rsidRDefault="00D1666A">
      <w:pPr>
        <w:rPr>
          <w:sz w:val="24"/>
          <w:szCs w:val="24"/>
        </w:rPr>
      </w:pPr>
      <w:r w:rsidRPr="001E4304">
        <w:rPr>
          <w:sz w:val="24"/>
          <w:szCs w:val="24"/>
        </w:rPr>
        <w:t>Store-Manager/</w:t>
      </w:r>
      <w:r w:rsidRPr="001E4304">
        <w:rPr>
          <w:sz w:val="24"/>
          <w:szCs w:val="24"/>
        </w:rPr>
        <w:br/>
        <w:t>|-- client/   # React frontend</w:t>
      </w:r>
      <w:r w:rsidRPr="001E4304">
        <w:rPr>
          <w:sz w:val="24"/>
          <w:szCs w:val="24"/>
        </w:rPr>
        <w:br/>
        <w:t>|   |__ components/</w:t>
      </w:r>
      <w:r w:rsidRPr="001E4304">
        <w:rPr>
          <w:sz w:val="24"/>
          <w:szCs w:val="24"/>
        </w:rPr>
        <w:br/>
        <w:t>|   |__ pages/</w:t>
      </w:r>
      <w:r w:rsidRPr="001E4304">
        <w:rPr>
          <w:sz w:val="24"/>
          <w:szCs w:val="24"/>
        </w:rPr>
        <w:br/>
        <w:t>|-- server/   # Node.js backend</w:t>
      </w:r>
      <w:r w:rsidRPr="001E4304">
        <w:rPr>
          <w:sz w:val="24"/>
          <w:szCs w:val="24"/>
        </w:rPr>
        <w:br/>
        <w:t>|   |__ routes/</w:t>
      </w:r>
      <w:r w:rsidRPr="001E4304">
        <w:rPr>
          <w:sz w:val="24"/>
          <w:szCs w:val="24"/>
        </w:rPr>
        <w:br/>
        <w:t>|   |__ models/</w:t>
      </w:r>
      <w:r w:rsidRPr="001E4304">
        <w:rPr>
          <w:sz w:val="24"/>
          <w:szCs w:val="24"/>
        </w:rPr>
        <w:br/>
        <w:t>|   |__ controllers/</w:t>
      </w:r>
    </w:p>
    <w:p w:rsidR="00E35872" w:rsidRPr="001E4304" w:rsidRDefault="00D1666A">
      <w:pPr>
        <w:pStyle w:val="Heading2"/>
        <w:rPr>
          <w:color w:val="000000" w:themeColor="text1"/>
          <w:sz w:val="28"/>
          <w:szCs w:val="28"/>
        </w:rPr>
      </w:pPr>
      <w:r w:rsidRPr="001E4304">
        <w:rPr>
          <w:color w:val="000000" w:themeColor="text1"/>
          <w:sz w:val="28"/>
          <w:szCs w:val="28"/>
        </w:rPr>
        <w:t>Running the Application</w:t>
      </w:r>
    </w:p>
    <w:p w:rsidR="00E35872" w:rsidRPr="001E4304" w:rsidRDefault="00D1666A">
      <w:pPr>
        <w:rPr>
          <w:sz w:val="24"/>
          <w:szCs w:val="24"/>
        </w:rPr>
      </w:pPr>
      <w:r w:rsidRPr="001E4304">
        <w:rPr>
          <w:sz w:val="24"/>
          <w:szCs w:val="24"/>
        </w:rPr>
        <w:t xml:space="preserve">• </w:t>
      </w:r>
      <w:r w:rsidRPr="001E4304">
        <w:rPr>
          <w:b/>
          <w:bCs/>
          <w:sz w:val="24"/>
          <w:szCs w:val="24"/>
        </w:rPr>
        <w:t>Frontend:</w:t>
      </w:r>
      <w:r w:rsidRPr="001E4304">
        <w:rPr>
          <w:sz w:val="24"/>
          <w:szCs w:val="24"/>
        </w:rPr>
        <w:br/>
        <w:t>cd client</w:t>
      </w:r>
      <w:r w:rsidRPr="001E4304">
        <w:rPr>
          <w:sz w:val="24"/>
          <w:szCs w:val="24"/>
        </w:rPr>
        <w:br/>
        <w:t>npm start</w:t>
      </w:r>
      <w:r w:rsidRPr="001E4304">
        <w:rPr>
          <w:sz w:val="24"/>
          <w:szCs w:val="24"/>
        </w:rPr>
        <w:br/>
      </w:r>
      <w:r w:rsidRPr="001E4304">
        <w:rPr>
          <w:sz w:val="24"/>
          <w:szCs w:val="24"/>
        </w:rPr>
        <w:br/>
        <w:t xml:space="preserve">• </w:t>
      </w:r>
      <w:r w:rsidRPr="001E4304">
        <w:rPr>
          <w:b/>
          <w:bCs/>
          <w:sz w:val="24"/>
          <w:szCs w:val="24"/>
        </w:rPr>
        <w:t>Backend:</w:t>
      </w:r>
      <w:r w:rsidRPr="001E4304">
        <w:rPr>
          <w:sz w:val="24"/>
          <w:szCs w:val="24"/>
        </w:rPr>
        <w:br/>
        <w:t>cd server</w:t>
      </w:r>
      <w:r w:rsidRPr="001E4304">
        <w:rPr>
          <w:sz w:val="24"/>
          <w:szCs w:val="24"/>
        </w:rPr>
        <w:br/>
        <w:t>npm start</w:t>
      </w:r>
      <w:r w:rsidRPr="001E4304">
        <w:rPr>
          <w:sz w:val="24"/>
          <w:szCs w:val="24"/>
        </w:rPr>
        <w:br/>
      </w:r>
      <w:r w:rsidRPr="001E4304">
        <w:rPr>
          <w:sz w:val="24"/>
          <w:szCs w:val="24"/>
        </w:rPr>
        <w:br/>
      </w:r>
      <w:r w:rsidRPr="001E4304">
        <w:rPr>
          <w:b/>
          <w:bCs/>
          <w:sz w:val="24"/>
          <w:szCs w:val="24"/>
        </w:rPr>
        <w:t>• Access:</w:t>
      </w:r>
      <w:r w:rsidRPr="001E4304">
        <w:rPr>
          <w:sz w:val="24"/>
          <w:szCs w:val="24"/>
        </w:rPr>
        <w:t xml:space="preserve"> Visit http://localhost:3000</w:t>
      </w:r>
    </w:p>
    <w:p w:rsidR="00E35872" w:rsidRPr="001E4304" w:rsidRDefault="00D1666A">
      <w:pPr>
        <w:pStyle w:val="Heading2"/>
        <w:rPr>
          <w:color w:val="000000" w:themeColor="text1"/>
          <w:sz w:val="28"/>
          <w:szCs w:val="28"/>
        </w:rPr>
      </w:pPr>
      <w:r w:rsidRPr="001E4304">
        <w:rPr>
          <w:color w:val="000000" w:themeColor="text1"/>
          <w:sz w:val="28"/>
          <w:szCs w:val="28"/>
        </w:rPr>
        <w:lastRenderedPageBreak/>
        <w:t>API Documentation</w:t>
      </w:r>
    </w:p>
    <w:p w:rsidR="00E35872" w:rsidRPr="001E4304" w:rsidRDefault="00D1666A">
      <w:pPr>
        <w:rPr>
          <w:sz w:val="24"/>
          <w:szCs w:val="24"/>
        </w:rPr>
      </w:pPr>
      <w:r w:rsidRPr="001E4304">
        <w:rPr>
          <w:sz w:val="24"/>
          <w:szCs w:val="24"/>
        </w:rPr>
        <w:t xml:space="preserve">• </w:t>
      </w:r>
      <w:r w:rsidRPr="001E4304">
        <w:rPr>
          <w:b/>
          <w:bCs/>
          <w:sz w:val="24"/>
          <w:szCs w:val="24"/>
        </w:rPr>
        <w:t>Inventory:</w:t>
      </w:r>
      <w:r w:rsidRPr="001E4304">
        <w:rPr>
          <w:sz w:val="24"/>
          <w:szCs w:val="24"/>
        </w:rPr>
        <w:br/>
        <w:t xml:space="preserve">  – /api/items (GET, POST)</w:t>
      </w:r>
      <w:r w:rsidRPr="001E4304">
        <w:rPr>
          <w:sz w:val="24"/>
          <w:szCs w:val="24"/>
        </w:rPr>
        <w:br/>
        <w:t xml:space="preserve">  – /api/items/:id (PUT, DELETE)</w:t>
      </w:r>
    </w:p>
    <w:p w:rsidR="00E35872" w:rsidRPr="001E4304" w:rsidRDefault="00D1666A">
      <w:pPr>
        <w:pStyle w:val="Heading2"/>
        <w:rPr>
          <w:color w:val="000000" w:themeColor="text1"/>
          <w:sz w:val="28"/>
          <w:szCs w:val="28"/>
        </w:rPr>
      </w:pPr>
      <w:r w:rsidRPr="001E4304">
        <w:rPr>
          <w:color w:val="000000" w:themeColor="text1"/>
          <w:sz w:val="28"/>
          <w:szCs w:val="28"/>
        </w:rPr>
        <w:t>Authentication</w:t>
      </w:r>
    </w:p>
    <w:p w:rsidR="00E35872" w:rsidRPr="001E4304" w:rsidRDefault="00D1666A">
      <w:pPr>
        <w:rPr>
          <w:sz w:val="24"/>
          <w:szCs w:val="24"/>
        </w:rPr>
      </w:pPr>
      <w:r w:rsidRPr="001E4304">
        <w:rPr>
          <w:sz w:val="24"/>
          <w:szCs w:val="24"/>
        </w:rPr>
        <w:t>• JWT-based authentication for secure access to inventory data</w:t>
      </w:r>
      <w:r w:rsidRPr="001E4304">
        <w:rPr>
          <w:sz w:val="24"/>
          <w:szCs w:val="24"/>
        </w:rPr>
        <w:br/>
        <w:t>• Role-based access for admin and staff</w:t>
      </w:r>
    </w:p>
    <w:p w:rsidR="00E35872" w:rsidRPr="001E4304" w:rsidRDefault="00D1666A">
      <w:pPr>
        <w:pStyle w:val="Heading2"/>
        <w:rPr>
          <w:color w:val="000000" w:themeColor="text1"/>
          <w:sz w:val="28"/>
          <w:szCs w:val="28"/>
        </w:rPr>
      </w:pPr>
      <w:r w:rsidRPr="001E4304">
        <w:rPr>
          <w:color w:val="000000" w:themeColor="text1"/>
          <w:sz w:val="28"/>
          <w:szCs w:val="28"/>
        </w:rPr>
        <w:t>User Interface</w:t>
      </w:r>
    </w:p>
    <w:p w:rsidR="00E35872" w:rsidRPr="001E4304" w:rsidRDefault="00D1666A">
      <w:pPr>
        <w:rPr>
          <w:sz w:val="24"/>
          <w:szCs w:val="24"/>
        </w:rPr>
      </w:pPr>
      <w:r w:rsidRPr="001E4304">
        <w:rPr>
          <w:sz w:val="24"/>
          <w:szCs w:val="24"/>
        </w:rPr>
        <w:t>• Dashboard</w:t>
      </w:r>
      <w:r w:rsidRPr="001E4304">
        <w:rPr>
          <w:sz w:val="24"/>
          <w:szCs w:val="24"/>
        </w:rPr>
        <w:br/>
        <w:t>• Inventory List Page</w:t>
      </w:r>
      <w:r w:rsidRPr="001E4304">
        <w:rPr>
          <w:sz w:val="24"/>
          <w:szCs w:val="24"/>
        </w:rPr>
        <w:br/>
        <w:t>• Add/Edit Item Form</w:t>
      </w:r>
    </w:p>
    <w:p w:rsidR="00E35872" w:rsidRPr="001E4304" w:rsidRDefault="00D1666A">
      <w:pPr>
        <w:pStyle w:val="Heading2"/>
        <w:rPr>
          <w:color w:val="000000" w:themeColor="text1"/>
          <w:sz w:val="28"/>
          <w:szCs w:val="28"/>
        </w:rPr>
      </w:pPr>
      <w:r w:rsidRPr="001E4304">
        <w:rPr>
          <w:color w:val="000000" w:themeColor="text1"/>
          <w:sz w:val="28"/>
          <w:szCs w:val="28"/>
        </w:rPr>
        <w:t>Testing</w:t>
      </w:r>
    </w:p>
    <w:p w:rsidR="00E35872" w:rsidRPr="001E4304" w:rsidRDefault="00D1666A">
      <w:pPr>
        <w:rPr>
          <w:sz w:val="24"/>
          <w:szCs w:val="24"/>
        </w:rPr>
      </w:pPr>
      <w:r w:rsidRPr="001E4304">
        <w:rPr>
          <w:sz w:val="24"/>
          <w:szCs w:val="24"/>
        </w:rPr>
        <w:t>• Manual testing of CRUD operations</w:t>
      </w:r>
      <w:r w:rsidRPr="001E4304">
        <w:rPr>
          <w:sz w:val="24"/>
          <w:szCs w:val="24"/>
        </w:rPr>
        <w:br/>
        <w:t>• Tools: Postman, Chrome Dev Tools</w:t>
      </w:r>
    </w:p>
    <w:p w:rsidR="00E35872" w:rsidRPr="001E4304" w:rsidRDefault="00D1666A">
      <w:pPr>
        <w:pStyle w:val="Heading2"/>
        <w:rPr>
          <w:color w:val="000000" w:themeColor="text1"/>
          <w:sz w:val="28"/>
          <w:szCs w:val="28"/>
        </w:rPr>
      </w:pPr>
      <w:r w:rsidRPr="001E4304">
        <w:rPr>
          <w:color w:val="000000" w:themeColor="text1"/>
          <w:sz w:val="28"/>
          <w:szCs w:val="28"/>
        </w:rPr>
        <w:t>Screenshots or Demo</w:t>
      </w:r>
    </w:p>
    <w:p w:rsidR="001E4304" w:rsidRPr="00F925FD" w:rsidRDefault="00D1666A">
      <w:pPr>
        <w:rPr>
          <w:b/>
          <w:bCs/>
        </w:rPr>
      </w:pPr>
      <w:r>
        <w:t xml:space="preserve">Attach relevant screenshots </w:t>
      </w:r>
    </w:p>
    <w:p w:rsidR="00F925FD" w:rsidRPr="00F925FD" w:rsidRDefault="00F925FD">
      <w:pPr>
        <w:rPr>
          <w:b/>
          <w:bCs/>
          <w:color w:val="000000" w:themeColor="text1"/>
          <w:u w:val="single"/>
        </w:rPr>
      </w:pPr>
      <w:proofErr w:type="gramStart"/>
      <w:r w:rsidRPr="00F925FD">
        <w:rPr>
          <w:b/>
          <w:bCs/>
          <w:color w:val="000000" w:themeColor="text1"/>
          <w:u w:val="single"/>
        </w:rPr>
        <w:t>OUTPUT :</w:t>
      </w:r>
      <w:proofErr w:type="gramEnd"/>
    </w:p>
    <w:p w:rsidR="001E4304" w:rsidRDefault="00F925FD" w:rsidP="00F925FD">
      <w:pPr>
        <w:pStyle w:val="NormalWeb"/>
        <w:rPr>
          <w:noProof/>
        </w:rPr>
      </w:pPr>
      <w:r>
        <w:rPr>
          <w:noProof/>
        </w:rPr>
        <w:drawing>
          <wp:inline distT="0" distB="0" distL="0" distR="0">
            <wp:extent cx="5485960" cy="26165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548" cy="263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04" w:rsidRDefault="00F925FD">
      <w:r>
        <w:rPr>
          <w:noProof/>
        </w:rPr>
        <w:lastRenderedPageBreak/>
        <w:drawing>
          <wp:inline distT="0" distB="0" distL="0" distR="0">
            <wp:extent cx="5486400" cy="2708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55B" w:rsidRDefault="00AD355B"/>
    <w:p w:rsidR="00AD355B" w:rsidRDefault="00AD355B"/>
    <w:p w:rsidR="00AD355B" w:rsidRDefault="00AD355B"/>
    <w:p w:rsidR="00AD355B" w:rsidRDefault="00AD355B"/>
    <w:p w:rsidR="00AD355B" w:rsidRDefault="00AD355B"/>
    <w:p w:rsidR="00AD355B" w:rsidRDefault="00AD355B"/>
    <w:p w:rsidR="00AD355B" w:rsidRDefault="00AD355B">
      <w:bookmarkStart w:id="0" w:name="_GoBack"/>
      <w:bookmarkEnd w:id="0"/>
    </w:p>
    <w:p w:rsidR="001E4304" w:rsidRDefault="00F925FD">
      <w:r>
        <w:rPr>
          <w:noProof/>
        </w:rPr>
        <w:drawing>
          <wp:inline distT="0" distB="0" distL="0" distR="0">
            <wp:extent cx="5486400" cy="27071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5FD" w:rsidRDefault="00F925FD"/>
    <w:p w:rsidR="00F925FD" w:rsidRDefault="00F925FD"/>
    <w:p w:rsidR="00F925FD" w:rsidRDefault="00F925FD"/>
    <w:p w:rsidR="00F925FD" w:rsidRDefault="00F925FD"/>
    <w:p w:rsidR="00F925FD" w:rsidRDefault="00F925FD"/>
    <w:p w:rsidR="00F925FD" w:rsidRDefault="00F925FD"/>
    <w:p w:rsidR="001E4304" w:rsidRDefault="00F925FD">
      <w:r>
        <w:rPr>
          <w:noProof/>
        </w:rPr>
        <w:drawing>
          <wp:inline distT="0" distB="0" distL="0" distR="0">
            <wp:extent cx="5486400" cy="27052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04" w:rsidRDefault="00F925FD">
      <w:r>
        <w:rPr>
          <w:noProof/>
        </w:rPr>
        <w:drawing>
          <wp:inline distT="0" distB="0" distL="0" distR="0">
            <wp:extent cx="5486400" cy="2687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04" w:rsidRDefault="001E4304"/>
    <w:p w:rsidR="00E35872" w:rsidRPr="001E4304" w:rsidRDefault="00D1666A">
      <w:pPr>
        <w:pStyle w:val="Heading2"/>
        <w:rPr>
          <w:color w:val="000000" w:themeColor="text1"/>
          <w:sz w:val="28"/>
          <w:szCs w:val="28"/>
        </w:rPr>
      </w:pPr>
      <w:r w:rsidRPr="001E4304">
        <w:rPr>
          <w:color w:val="000000" w:themeColor="text1"/>
          <w:sz w:val="28"/>
          <w:szCs w:val="28"/>
        </w:rPr>
        <w:t>Known Issues</w:t>
      </w:r>
    </w:p>
    <w:p w:rsidR="00E35872" w:rsidRPr="001E4304" w:rsidRDefault="00D1666A">
      <w:pPr>
        <w:rPr>
          <w:sz w:val="24"/>
          <w:szCs w:val="24"/>
        </w:rPr>
      </w:pPr>
      <w:r w:rsidRPr="001E4304">
        <w:rPr>
          <w:sz w:val="24"/>
          <w:szCs w:val="24"/>
        </w:rPr>
        <w:t>• Some browsers may have caching issues</w:t>
      </w:r>
      <w:r w:rsidRPr="001E4304">
        <w:rPr>
          <w:sz w:val="24"/>
          <w:szCs w:val="24"/>
        </w:rPr>
        <w:br/>
        <w:t>• UI may not be fully responsive on small screens</w:t>
      </w:r>
    </w:p>
    <w:p w:rsidR="00E35872" w:rsidRPr="001E4304" w:rsidRDefault="00D1666A">
      <w:pPr>
        <w:pStyle w:val="Heading2"/>
        <w:rPr>
          <w:color w:val="000000" w:themeColor="text1"/>
          <w:sz w:val="28"/>
          <w:szCs w:val="28"/>
        </w:rPr>
      </w:pPr>
      <w:r w:rsidRPr="001E4304">
        <w:rPr>
          <w:color w:val="000000" w:themeColor="text1"/>
          <w:sz w:val="28"/>
          <w:szCs w:val="28"/>
        </w:rPr>
        <w:lastRenderedPageBreak/>
        <w:t>Future Enhancements</w:t>
      </w:r>
    </w:p>
    <w:p w:rsidR="00E35872" w:rsidRPr="001E4304" w:rsidRDefault="00D1666A">
      <w:pPr>
        <w:rPr>
          <w:sz w:val="24"/>
          <w:szCs w:val="24"/>
        </w:rPr>
      </w:pPr>
      <w:r w:rsidRPr="001E4304">
        <w:rPr>
          <w:sz w:val="24"/>
          <w:szCs w:val="24"/>
        </w:rPr>
        <w:t>• Add barcode scanning support</w:t>
      </w:r>
      <w:r w:rsidRPr="001E4304">
        <w:rPr>
          <w:sz w:val="24"/>
          <w:szCs w:val="24"/>
        </w:rPr>
        <w:br/>
        <w:t>• Implement inventory forecasting using AI</w:t>
      </w:r>
      <w:r w:rsidRPr="001E4304">
        <w:rPr>
          <w:sz w:val="24"/>
          <w:szCs w:val="24"/>
        </w:rPr>
        <w:br/>
        <w:t>• Multi-warehouse support</w:t>
      </w:r>
    </w:p>
    <w:sectPr w:rsidR="00E35872" w:rsidRPr="001E43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1114A0"/>
    <w:multiLevelType w:val="hybridMultilevel"/>
    <w:tmpl w:val="E506A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162CA"/>
    <w:multiLevelType w:val="hybridMultilevel"/>
    <w:tmpl w:val="62C45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90F2B"/>
    <w:multiLevelType w:val="hybridMultilevel"/>
    <w:tmpl w:val="401E42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B565E5"/>
    <w:multiLevelType w:val="hybridMultilevel"/>
    <w:tmpl w:val="BE7664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E106D5"/>
    <w:multiLevelType w:val="hybridMultilevel"/>
    <w:tmpl w:val="25E65E00"/>
    <w:lvl w:ilvl="0" w:tplc="699260B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9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8BC"/>
    <w:rsid w:val="0015074B"/>
    <w:rsid w:val="001E4304"/>
    <w:rsid w:val="0029639D"/>
    <w:rsid w:val="00326F90"/>
    <w:rsid w:val="00AA1D8D"/>
    <w:rsid w:val="00AD355B"/>
    <w:rsid w:val="00B47730"/>
    <w:rsid w:val="00BF1B34"/>
    <w:rsid w:val="00CB0664"/>
    <w:rsid w:val="00D1666A"/>
    <w:rsid w:val="00E35872"/>
    <w:rsid w:val="00F925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35CA0C"/>
  <w14:defaultImageDpi w14:val="300"/>
  <w15:docId w15:val="{5AFA8177-AEC2-482D-B546-CB3BDCB5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fault">
    <w:name w:val="Default"/>
    <w:rsid w:val="001E43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ta-IN"/>
    </w:rPr>
  </w:style>
  <w:style w:type="paragraph" w:styleId="NormalWeb">
    <w:name w:val="Normal (Web)"/>
    <w:basedOn w:val="Normal"/>
    <w:uiPriority w:val="99"/>
    <w:unhideWhenUsed/>
    <w:rsid w:val="00112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character" w:styleId="Hyperlink">
    <w:name w:val="Hyperlink"/>
    <w:basedOn w:val="DefaultParagraphFont"/>
    <w:uiPriority w:val="99"/>
    <w:unhideWhenUsed/>
    <w:rsid w:val="00D166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lajabca2006@gmail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mailto:pavithra86100@gmail.com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nithyabca2024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anthi2007vel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955084-568B-4896-843E-5DA3FDB41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3</cp:revision>
  <dcterms:created xsi:type="dcterms:W3CDTF">2013-12-23T23:15:00Z</dcterms:created>
  <dcterms:modified xsi:type="dcterms:W3CDTF">2025-09-14T07:08:00Z</dcterms:modified>
  <cp:category/>
</cp:coreProperties>
</file>